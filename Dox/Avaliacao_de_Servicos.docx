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1066540708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378A53B2" w14:textId="034F99BC" w:rsidR="00B722CC" w:rsidRDefault="00B722CC">
          <w:pPr>
            <w:pStyle w:val="SemEspaament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AB81D54" wp14:editId="644A17DA">
                <wp:extent cx="1417320" cy="750898"/>
                <wp:effectExtent l="0" t="0" r="0" b="0"/>
                <wp:docPr id="143" name="Imagem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alias w:val="Título"/>
            <w:tag w:val=""/>
            <w:id w:val="1735040861"/>
            <w:placeholder>
              <w:docPart w:val="BCACE32FCADC41628BE7736840E3F5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B99826" w14:textId="38A86EE4" w:rsidR="00B722CC" w:rsidRDefault="00B722CC">
              <w:pPr>
                <w:pStyle w:val="SemEspaament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</w:rPr>
                <w:t>Documentacao</w:t>
              </w:r>
              <w:proofErr w:type="spellEnd"/>
              <w: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</w:rPr>
                <w:t>Tecnica</w:t>
              </w:r>
              <w:proofErr w:type="spellEnd"/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B9AB6AB87E4458D8CB1574B9A71AB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0EC464" w14:textId="230D6D4F" w:rsidR="00B722CC" w:rsidRDefault="00B722CC">
              <w:pPr>
                <w:pStyle w:val="SemEspaamento"/>
                <w:jc w:val="center"/>
                <w:rPr>
                  <w:color w:val="4F81BD" w:themeColor="accent1"/>
                  <w:sz w:val="28"/>
                  <w:szCs w:val="28"/>
                </w:rPr>
              </w:pP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Sitema</w:t>
              </w:r>
              <w:proofErr w:type="spellEnd"/>
              <w:r>
                <w:rPr>
                  <w:color w:val="4F81BD" w:themeColor="accent1"/>
                  <w:sz w:val="28"/>
                  <w:szCs w:val="28"/>
                </w:rPr>
                <w:t xml:space="preserve"> de </w:t>
              </w: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Avaliacoes</w:t>
              </w:r>
              <w:proofErr w:type="spellEnd"/>
              <w:r>
                <w:rPr>
                  <w:color w:val="4F81BD" w:themeColor="accent1"/>
                  <w:sz w:val="28"/>
                  <w:szCs w:val="28"/>
                </w:rPr>
                <w:t xml:space="preserve"> de Feedback</w:t>
              </w:r>
            </w:p>
          </w:sdtContent>
        </w:sdt>
        <w:p w14:paraId="00912153" w14:textId="7F4E6676" w:rsidR="00B722CC" w:rsidRDefault="00B722CC">
          <w:pPr>
            <w:pStyle w:val="SemEspaament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6D7FE2E" wp14:editId="4A4A69AA">
                <wp:extent cx="758952" cy="478932"/>
                <wp:effectExtent l="0" t="0" r="3175" b="0"/>
                <wp:docPr id="144" name="Imagem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458FA0" w14:textId="7DBDB01A" w:rsidR="00B722CC" w:rsidRDefault="00B722CC">
          <w:pPr>
            <w:rPr>
              <w:b/>
              <w:bCs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81E090" wp14:editId="4AC7D8E3">
                    <wp:simplePos x="0" y="0"/>
                    <wp:positionH relativeFrom="margin">
                      <wp:posOffset>-9525</wp:posOffset>
                    </wp:positionH>
                    <wp:positionV relativeFrom="page">
                      <wp:posOffset>8549640</wp:posOffset>
                    </wp:positionV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24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B5FDF3" w14:textId="2C8AE1E9" w:rsidR="00B722CC" w:rsidRDefault="00B722C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24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janeiro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2025</w:t>
                                    </w:r>
                                  </w:p>
                                </w:sdtContent>
                              </w:sdt>
                              <w:p w14:paraId="44DC356F" w14:textId="735A3C79" w:rsidR="00B722CC" w:rsidRDefault="00B722CC">
                                <w:pPr>
                                  <w:pStyle w:val="SemEspaament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EFABB37" w14:textId="2B91D889" w:rsidR="00B722CC" w:rsidRDefault="00B722CC">
                                <w:pPr>
                                  <w:pStyle w:val="SemEspaament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F81BD" w:themeColor="accent1"/>
                                      </w:rPr>
                                      <w:t>Elaborado</w:t>
                                    </w:r>
                                    <w:proofErr w:type="spellEnd"/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4F81BD" w:themeColor="accent1"/>
                                      </w:rPr>
                                      <w:t>por</w:t>
                                    </w:r>
                                    <w:proofErr w:type="spellEnd"/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:</w:t>
                                    </w:r>
                                    <w:proofErr w:type="gramEnd"/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Mirco Dias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81E09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-.75pt;margin-top:673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24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B5FDF3" w14:textId="2C8AE1E9" w:rsidR="00B722CC" w:rsidRDefault="00B722C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24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PT"/>
                                </w:rPr>
                                <w:t>janeiro</w:t>
                              </w:r>
                              <w:proofErr w:type="gramEnd"/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2025</w:t>
                              </w:r>
                            </w:p>
                          </w:sdtContent>
                        </w:sdt>
                        <w:p w14:paraId="44DC356F" w14:textId="735A3C79" w:rsidR="00B722CC" w:rsidRDefault="00B722CC">
                          <w:pPr>
                            <w:pStyle w:val="SemEspaament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Empres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EFABB37" w14:textId="2B91D889" w:rsidR="00B722CC" w:rsidRDefault="00B722CC">
                          <w:pPr>
                            <w:pStyle w:val="SemEspaament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F81BD" w:themeColor="accent1"/>
                                </w:rPr>
                                <w:t>Elaborado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F81BD" w:themeColor="accent1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color w:val="4F81BD" w:themeColor="accent1"/>
                                </w:rPr>
                                <w:t xml:space="preserve"> Mirco Dias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4CEDF009" w14:textId="07F46EA6" w:rsidR="00394A47" w:rsidRDefault="00000000">
      <w:r>
        <w:lastRenderedPageBreak/>
        <w:br/>
      </w:r>
    </w:p>
    <w:p w14:paraId="5F1E5ADD" w14:textId="77777777" w:rsidR="00394A47" w:rsidRDefault="00000000">
      <w:pPr>
        <w:pStyle w:val="Ttulo2"/>
      </w:pPr>
      <w:r>
        <w:t>Índice</w:t>
      </w:r>
    </w:p>
    <w:p w14:paraId="2A90C912" w14:textId="6AD16AC2" w:rsidR="00394A47" w:rsidRDefault="00000000">
      <w:r>
        <w:br/>
        <w:t xml:space="preserve">a) Introdução .................................................................................................... </w:t>
      </w:r>
      <w:r w:rsidR="00B722CC">
        <w:t>1</w:t>
      </w:r>
      <w:r>
        <w:br/>
        <w:t xml:space="preserve">b) </w:t>
      </w:r>
      <w:proofErr w:type="spellStart"/>
      <w:r>
        <w:t>Arquitetura</w:t>
      </w:r>
      <w:proofErr w:type="spellEnd"/>
      <w:r>
        <w:t xml:space="preserve"> do Projeto .............................................................................. </w:t>
      </w:r>
      <w:r w:rsidR="00B722CC">
        <w:t>2</w:t>
      </w:r>
      <w:r>
        <w:br/>
        <w:t xml:space="preserve">c) </w:t>
      </w:r>
      <w:proofErr w:type="spellStart"/>
      <w:r>
        <w:t>Requisitos</w:t>
      </w:r>
      <w:proofErr w:type="spellEnd"/>
      <w:r>
        <w:t xml:space="preserve"> .................................................................................................. </w:t>
      </w:r>
      <w:r w:rsidR="00B722CC">
        <w:t>3</w:t>
      </w:r>
      <w:r>
        <w:br/>
        <w:t xml:space="preserve">d) </w:t>
      </w:r>
      <w:proofErr w:type="spellStart"/>
      <w:r>
        <w:t>Metodologia</w:t>
      </w:r>
      <w:proofErr w:type="spellEnd"/>
      <w:r>
        <w:t xml:space="preserve"> de Desenvolvimento ......................................................... </w:t>
      </w:r>
      <w:r w:rsidR="00B722CC">
        <w:t>4</w:t>
      </w:r>
      <w:r>
        <w:br/>
        <w:t xml:space="preserve">e) </w:t>
      </w:r>
      <w:proofErr w:type="spellStart"/>
      <w:r>
        <w:t>Constituição</w:t>
      </w:r>
      <w:proofErr w:type="spellEnd"/>
      <w:r>
        <w:t xml:space="preserve"> da Equipa ............................................................................ </w:t>
      </w:r>
      <w:r w:rsidR="00B722CC">
        <w:t>5</w:t>
      </w:r>
      <w:r>
        <w:br/>
      </w:r>
    </w:p>
    <w:p w14:paraId="0F7E89E3" w14:textId="77777777" w:rsidR="00394A47" w:rsidRDefault="00000000">
      <w:pPr>
        <w:pStyle w:val="Ttulo2"/>
      </w:pPr>
      <w:r>
        <w:t>Introdução</w:t>
      </w:r>
    </w:p>
    <w:p w14:paraId="047C94D9" w14:textId="1ABD523A" w:rsidR="00394A47" w:rsidRDefault="00000000">
      <w:r>
        <w:br/>
        <w:t>O consumidor é um dos principais fatores que determinam o sucesso de serviços como hotéis, restaurantes e outras empresas do setor de serviços. A implementação de um Sistema de Feedback e Avaliação de Serviços é essencial para captar as opiniões dos usuários e aprimorar continuamente a qualidade dos serviços oferecidos.</w:t>
      </w:r>
      <w:r>
        <w:br/>
      </w:r>
      <w:r>
        <w:br/>
        <w:t>O objetivo deste projeto é desenvolver uma plataforma que permita aos usuários:</w:t>
      </w:r>
      <w:r>
        <w:br/>
        <w:t>- Avaliar serviços.</w:t>
      </w:r>
      <w:r>
        <w:br/>
        <w:t>- Fornecer feedback construtivo.</w:t>
      </w:r>
      <w:r>
        <w:br/>
      </w:r>
      <w:r>
        <w:br/>
        <w:t>Utilizaremos a ferramenta Jira para gerenciar o desenvolvimento, com epics que abrangem funcionalidades essenciais, como:</w:t>
      </w:r>
      <w:r>
        <w:br/>
        <w:t>- Cadastro de Usuário.</w:t>
      </w:r>
      <w:r>
        <w:br/>
        <w:t>- Sistema de Avaliação.</w:t>
      </w:r>
      <w:r>
        <w:br/>
        <w:t>- Sistema de Notificação.</w:t>
      </w:r>
      <w:r>
        <w:br/>
        <w:t>- Relatórios de Feedback.</w:t>
      </w:r>
      <w:r>
        <w:br/>
      </w:r>
      <w:r>
        <w:br/>
        <w:t>Esse planejamento visa garantir uma entrega eficiente e alinhada às necessidades do projeto.</w:t>
      </w:r>
      <w:r>
        <w:br/>
      </w:r>
    </w:p>
    <w:p w14:paraId="3A66F1F8" w14:textId="77777777" w:rsidR="00394A47" w:rsidRDefault="00000000">
      <w:pPr>
        <w:pStyle w:val="Ttulo2"/>
      </w:pPr>
      <w:r>
        <w:t>Arquitetura do Projeto</w:t>
      </w:r>
    </w:p>
    <w:p w14:paraId="1A5D8638" w14:textId="77777777" w:rsidR="00394A47" w:rsidRDefault="00000000">
      <w:r>
        <w:br/>
        <w:t>1. Frontend:</w:t>
      </w:r>
      <w:r>
        <w:br/>
        <w:t>- Framework: React Native.</w:t>
      </w:r>
      <w:r>
        <w:br/>
        <w:t>- Integração com API: Fetch.</w:t>
      </w:r>
      <w:r>
        <w:br/>
      </w:r>
      <w:r>
        <w:br/>
        <w:t>2. Backend:</w:t>
      </w:r>
      <w:r>
        <w:br/>
        <w:t>- Framework: Node.js com Express.</w:t>
      </w:r>
      <w:r>
        <w:br/>
        <w:t>- Banco de Dados: PostgreSQL.</w:t>
      </w:r>
      <w:r>
        <w:br/>
        <w:t>- Autenticação e Autorização: Passport.js com JWT.</w:t>
      </w:r>
      <w:r>
        <w:br/>
      </w:r>
      <w:r>
        <w:lastRenderedPageBreak/>
        <w:br/>
        <w:t>Essa arquitetura foi escolhida por sua escalabilidade, robustez e facilidade de integração entre as tecnologias.</w:t>
      </w:r>
      <w:r>
        <w:br/>
      </w:r>
    </w:p>
    <w:p w14:paraId="10F2E4FE" w14:textId="77777777" w:rsidR="00394A47" w:rsidRDefault="00000000">
      <w:pPr>
        <w:pStyle w:val="Ttulo2"/>
      </w:pPr>
      <w:r>
        <w:t>Requisitos</w:t>
      </w:r>
    </w:p>
    <w:p w14:paraId="5147A529" w14:textId="551827D7" w:rsidR="00394A47" w:rsidRDefault="00000000">
      <w:r>
        <w:br/>
        <w:t>1. Emails:</w:t>
      </w:r>
      <w:r>
        <w:br/>
        <w:t>- Confirmação de cadastro.</w:t>
      </w:r>
      <w:r>
        <w:br/>
        <w:t>- Resumo semanal de feedbacks.</w:t>
      </w:r>
      <w:r>
        <w:br/>
      </w:r>
      <w:r>
        <w:br/>
        <w:t>2. Sistema de Avaliações:</w:t>
      </w:r>
      <w:r>
        <w:br/>
        <w:t>Endpoints:</w:t>
      </w:r>
      <w:r>
        <w:br/>
        <w:t>- POST /avaliacoes: Criar nova avaliação.</w:t>
      </w:r>
      <w:r>
        <w:br/>
        <w:t>- GET /avaliacoes: Listar avaliações de um serviço.</w:t>
      </w:r>
      <w:r>
        <w:br/>
        <w:t>- PUT /avaliacoes/{id}: Atualizar uma avaliação.</w:t>
      </w:r>
      <w:r>
        <w:br/>
        <w:t>- DELETE /avaliacoes/{id}: Excluir uma avaliação.</w:t>
      </w:r>
      <w:r>
        <w:br/>
      </w:r>
      <w:r>
        <w:br/>
        <w:t>Validações:</w:t>
      </w:r>
      <w:r>
        <w:br/>
        <w:t>- Notas de 1 a 5 para critérios e nota geral.</w:t>
      </w:r>
      <w:r>
        <w:br/>
        <w:t>- Feedbacks escritos devem conter no mínimo 20 caracteres.</w:t>
      </w:r>
      <w:r>
        <w:br/>
      </w:r>
      <w:r>
        <w:br/>
      </w:r>
    </w:p>
    <w:p w14:paraId="4497FB46" w14:textId="77777777" w:rsidR="00394A47" w:rsidRDefault="00000000">
      <w:pPr>
        <w:pStyle w:val="Ttulo2"/>
      </w:pPr>
      <w:r>
        <w:t>Metodologia de Desenvolvimento</w:t>
      </w:r>
    </w:p>
    <w:p w14:paraId="158F7D0E" w14:textId="15878247" w:rsidR="00394A47" w:rsidRDefault="00000000">
      <w:r>
        <w:br/>
        <w:t>Ferramenta de Gerenciamento:</w:t>
      </w:r>
      <w:r>
        <w:br/>
        <w:t>Utilizaremos Jira para acompanhar o progresso do projeto, dividindo-o em epics.</w:t>
      </w:r>
      <w:r>
        <w:br/>
      </w:r>
      <w:r>
        <w:br/>
        <w:t>Epics Principais:</w:t>
      </w:r>
      <w:r>
        <w:br/>
        <w:t>1. Cadastro de Usuário:</w:t>
      </w:r>
      <w:r>
        <w:br/>
        <w:t xml:space="preserve">   - Registro e login.</w:t>
      </w:r>
      <w:r>
        <w:br/>
        <w:t xml:space="preserve">   - Recuperação de senha.</w:t>
      </w:r>
      <w:r>
        <w:br/>
        <w:t xml:space="preserve">   - Atualização de perfil.</w:t>
      </w:r>
      <w:r>
        <w:br/>
      </w:r>
      <w:r>
        <w:br/>
        <w:t>2. Sistema de Avaliação:</w:t>
      </w:r>
      <w:r>
        <w:br/>
        <w:t xml:space="preserve">   - Interface para submissão de avaliações.</w:t>
      </w:r>
      <w:r>
        <w:br/>
        <w:t xml:space="preserve">   - Listagem de avaliações por serviço.</w:t>
      </w:r>
      <w:r>
        <w:br/>
        <w:t xml:space="preserve">   - Filtros por data, nota e relevância.</w:t>
      </w:r>
      <w:r>
        <w:br/>
      </w:r>
      <w:r>
        <w:br/>
        <w:t>3. Sistema de Notificação:</w:t>
      </w:r>
      <w:r>
        <w:br/>
        <w:t xml:space="preserve">   - Envio de emails transacionais.</w:t>
      </w:r>
      <w:r>
        <w:br/>
        <w:t xml:space="preserve">   - Alertas automáticos sobre novos feedbacks.</w:t>
      </w:r>
      <w:r>
        <w:br/>
      </w:r>
      <w:r>
        <w:br/>
      </w:r>
      <w:r>
        <w:lastRenderedPageBreak/>
        <w:t>4. Relatórios de Feedback:</w:t>
      </w:r>
      <w:r>
        <w:br/>
        <w:t xml:space="preserve">   - Resumo mensal de </w:t>
      </w:r>
      <w:proofErr w:type="spellStart"/>
      <w:r>
        <w:t>avaliações</w:t>
      </w:r>
      <w:proofErr w:type="spellEnd"/>
      <w:r>
        <w:t xml:space="preserve"> para </w:t>
      </w:r>
      <w:proofErr w:type="spellStart"/>
      <w:r>
        <w:t>administradores</w:t>
      </w:r>
      <w:proofErr w:type="spellEnd"/>
      <w:r>
        <w:t>.</w:t>
      </w:r>
    </w:p>
    <w:p w14:paraId="588A84DE" w14:textId="77777777" w:rsidR="00B722CC" w:rsidRDefault="00B722CC"/>
    <w:p w14:paraId="3CBD46A5" w14:textId="77777777" w:rsidR="00394A47" w:rsidRDefault="00000000">
      <w:pPr>
        <w:pStyle w:val="Ttulo2"/>
      </w:pPr>
      <w:r>
        <w:t>Constituição da Equipa</w:t>
      </w:r>
    </w:p>
    <w:p w14:paraId="444C0980" w14:textId="77777777" w:rsidR="00394A47" w:rsidRDefault="00000000">
      <w:r>
        <w:br/>
        <w:t>A equipa será composta por dois membros, que trabalharão em conjunto para alcançar os objetivos do projeto. A distribuição de tarefas será feita de forma equilibrada, garantindo que ambos contribuam igualmente e maximizem sua produtividade.</w:t>
      </w:r>
      <w:r>
        <w:br/>
      </w:r>
      <w:r>
        <w:br/>
        <w:t>Responsabilidades:</w:t>
      </w:r>
      <w:r>
        <w:br/>
        <w:t>- Membro 1: Foco no frontend e design da interface.</w:t>
      </w:r>
      <w:r>
        <w:br/>
        <w:t>- Membro 2: Foco no backend e na lógica do sistema.</w:t>
      </w:r>
      <w:r>
        <w:br/>
      </w:r>
      <w:r>
        <w:br/>
        <w:t>A colaboração entre os membros será essencial para superar desafios e garantir a entrega do projeto dentro do prazo estipulado.</w:t>
      </w:r>
      <w:r>
        <w:br/>
      </w:r>
    </w:p>
    <w:sectPr w:rsidR="00394A47" w:rsidSect="00B722CC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701000">
    <w:abstractNumId w:val="8"/>
  </w:num>
  <w:num w:numId="2" w16cid:durableId="1112436033">
    <w:abstractNumId w:val="6"/>
  </w:num>
  <w:num w:numId="3" w16cid:durableId="1790126716">
    <w:abstractNumId w:val="5"/>
  </w:num>
  <w:num w:numId="4" w16cid:durableId="1863736571">
    <w:abstractNumId w:val="4"/>
  </w:num>
  <w:num w:numId="5" w16cid:durableId="701786299">
    <w:abstractNumId w:val="7"/>
  </w:num>
  <w:num w:numId="6" w16cid:durableId="1886136752">
    <w:abstractNumId w:val="3"/>
  </w:num>
  <w:num w:numId="7" w16cid:durableId="1467814113">
    <w:abstractNumId w:val="2"/>
  </w:num>
  <w:num w:numId="8" w16cid:durableId="1594900188">
    <w:abstractNumId w:val="1"/>
  </w:num>
  <w:num w:numId="9" w16cid:durableId="49600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A47"/>
    <w:rsid w:val="00A73206"/>
    <w:rsid w:val="00AA1D8D"/>
    <w:rsid w:val="00B47730"/>
    <w:rsid w:val="00B722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9C964"/>
  <w14:defaultImageDpi w14:val="300"/>
  <w15:docId w15:val="{CCA07380-1E62-4B53-B6D2-7F2067D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link w:val="SemEspaamentoCarter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72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ACE32FCADC41628BE7736840E3F5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BD9508-576A-489A-8605-DB82F1091420}"/>
      </w:docPartPr>
      <w:docPartBody>
        <w:p w:rsidR="00000000" w:rsidRDefault="00504B30" w:rsidP="00504B30">
          <w:pPr>
            <w:pStyle w:val="BCACE32FCADC41628BE7736840E3F5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BB9AB6AB87E4458D8CB1574B9A71A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F70201-9E5D-4BEA-BE1C-89BDE5634329}"/>
      </w:docPartPr>
      <w:docPartBody>
        <w:p w:rsidR="00000000" w:rsidRDefault="00504B30" w:rsidP="00504B30">
          <w:pPr>
            <w:pStyle w:val="BB9AB6AB87E4458D8CB1574B9A71AB9B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0"/>
    <w:rsid w:val="00504B30"/>
    <w:rsid w:val="00A6716D"/>
    <w:rsid w:val="00A7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CV" w:eastAsia="pt-C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ACE32FCADC41628BE7736840E3F5DA">
    <w:name w:val="BCACE32FCADC41628BE7736840E3F5DA"/>
    <w:rsid w:val="00504B30"/>
  </w:style>
  <w:style w:type="paragraph" w:customStyle="1" w:styleId="BB9AB6AB87E4458D8CB1574B9A71AB9B">
    <w:name w:val="BB9AB6AB87E4458D8CB1574B9A71AB9B"/>
    <w:rsid w:val="00504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2025-01-24T00:00:00</PublishDate>
  <Abstract/>
  <CompanyAddress>Elaborado por : Mirco Dias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Documentacao Tecnica</dc:title>
  <dc:subject>Sitema de Avaliacoes de Feedback</dc:subject>
  <dc:creator>python-docx</dc:creator>
  <cp:keywords/>
  <dc:description>generated by python-docx</dc:description>
  <cp:lastModifiedBy>T -programaçao</cp:lastModifiedBy>
  <cp:revision>2</cp:revision>
  <dcterms:created xsi:type="dcterms:W3CDTF">2013-12-23T23:15:00Z</dcterms:created>
  <dcterms:modified xsi:type="dcterms:W3CDTF">2025-01-24T19:06:00Z</dcterms:modified>
  <cp:category/>
</cp:coreProperties>
</file>